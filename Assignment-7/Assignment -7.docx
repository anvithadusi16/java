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Inheritance Assignments</w:t>
      </w:r>
    </w:p>
    <w:p>
      <w:pPr>
        <w:pStyle w:val="Heading1"/>
      </w:pPr>
      <w:r>
        <w:t>Assignment 1: Single Inheritance - Vehicle Management System</w:t>
      </w:r>
    </w:p>
    <w:p>
      <w:pPr>
        <w:pStyle w:val="ListBullet"/>
      </w:pPr>
      <w:r>
        <w:t>**Objective:** Implement single inheritance using base and derived classes.</w:t>
      </w:r>
    </w:p>
    <w:p>
      <w:r>
        <w:t>**Description:**</w:t>
      </w:r>
    </w:p>
    <w:p>
      <w:pPr>
        <w:pStyle w:val="ListBullet2"/>
      </w:pPr>
      <w:r>
        <w:t>Create a class `Vehicle` with properties: `brand`, `model`, and `year`.</w:t>
      </w:r>
    </w:p>
    <w:p>
      <w:pPr>
        <w:pStyle w:val="ListBullet2"/>
      </w:pPr>
      <w:r>
        <w:t>Create a class `Car` that extends `Vehicle` and adds properties like `fuelType`, `seatingCapacity`.</w:t>
      </w:r>
    </w:p>
    <w:p>
      <w:pPr>
        <w:pStyle w:val="ListBullet2"/>
      </w:pPr>
      <w:r>
        <w:t>Write a Java program to input and display car details.</w:t>
      </w:r>
    </w:p>
    <w:p>
      <w:pPr>
        <w:pStyle w:val="ListBullet"/>
      </w:pPr>
      <w:r>
        <w:t>**Goal:** Understand how a subclass inherits from a superclass.</w:t>
      </w:r>
    </w:p>
    <w:p>
      <w:pPr>
        <w:pStyle w:val="Heading1"/>
      </w:pPr>
      <w:r>
        <w:t>Assignment 2: Multilevel Inheritance - Employee Salary Calculation</w:t>
      </w:r>
    </w:p>
    <w:p>
      <w:pPr>
        <w:pStyle w:val="ListBullet"/>
      </w:pPr>
      <w:r>
        <w:t>**Objective:** Understand how inheritance can be extended in levels.</w:t>
      </w:r>
    </w:p>
    <w:p>
      <w:r>
        <w:t>**Description:**</w:t>
      </w:r>
    </w:p>
    <w:p>
      <w:pPr>
        <w:pStyle w:val="ListBullet2"/>
      </w:pPr>
      <w:r>
        <w:t>Class `Person`: properties like `name`, `age`.</w:t>
      </w:r>
    </w:p>
    <w:p>
      <w:pPr>
        <w:pStyle w:val="ListBullet2"/>
      </w:pPr>
      <w:r>
        <w:t>Class `Employee` extends `Person`: adds `empId`, `department`.</w:t>
      </w:r>
    </w:p>
    <w:p>
      <w:pPr>
        <w:pStyle w:val="ListBullet2"/>
      </w:pPr>
      <w:r>
        <w:t>Class `Salary` extends `Employee`: adds `basicPay`, `HRA`, `DA`, `calculateSalary()` method.</w:t>
      </w:r>
    </w:p>
    <w:p>
      <w:pPr>
        <w:pStyle w:val="ListBullet2"/>
      </w:pPr>
      <w:r>
        <w:t>Write a Java program to display all information and total salary.</w:t>
      </w:r>
    </w:p>
    <w:p>
      <w:pPr>
        <w:pStyle w:val="ListBullet"/>
      </w:pPr>
      <w:r>
        <w:t>**Goal:** Learn multilevel inheritance and method usage across levels.</w:t>
      </w:r>
    </w:p>
    <w:p>
      <w:pPr>
        <w:pStyle w:val="Heading1"/>
      </w:pPr>
      <w:r>
        <w:t>Assignment 3: Hierarchical Inheritance - University System</w:t>
      </w:r>
    </w:p>
    <w:p>
      <w:pPr>
        <w:pStyle w:val="ListBullet"/>
      </w:pPr>
      <w:r>
        <w:t>**Objective:** Demonstrate hierarchical inheritance with multiple subclasses.</w:t>
      </w:r>
    </w:p>
    <w:p>
      <w:r>
        <w:t>**Description:**</w:t>
      </w:r>
    </w:p>
    <w:p>
      <w:pPr>
        <w:pStyle w:val="ListBullet2"/>
      </w:pPr>
      <w:r>
        <w:t>Create a class `UniversityMember` with `name`, `id`.</w:t>
      </w:r>
    </w:p>
    <w:p>
      <w:pPr>
        <w:pStyle w:val="ListBullet2"/>
      </w:pPr>
      <w:r>
        <w:t>Create classes `Student`, `Professor`, `Staff` inheriting from `UniversityMember` and adding their own properties.</w:t>
      </w:r>
    </w:p>
    <w:p>
      <w:pPr>
        <w:pStyle w:val="ListBullet2"/>
      </w:pPr>
      <w:r>
        <w:t>Accept and display details of all 3 types.</w:t>
      </w:r>
    </w:p>
    <w:p>
      <w:pPr>
        <w:pStyle w:val="ListBullet"/>
      </w:pPr>
      <w:r>
        <w:t>**Goal:** Explore reuse and extension across multiple subclasses.</w:t>
      </w:r>
    </w:p>
    <w:p>
      <w:pPr>
        <w:pStyle w:val="Heading1"/>
      </w:pPr>
      <w:r>
        <w:t>Assignment 4: Use of `super` Keyword - Customer Billing System</w:t>
      </w:r>
    </w:p>
    <w:p>
      <w:pPr>
        <w:pStyle w:val="ListBullet"/>
      </w:pPr>
      <w:r>
        <w:t>**Objective:** Learn to use `super()` to access superclass members.</w:t>
      </w:r>
    </w:p>
    <w:p>
      <w:r>
        <w:t>**Description:**</w:t>
      </w:r>
    </w:p>
    <w:p>
      <w:pPr>
        <w:pStyle w:val="ListBullet2"/>
      </w:pPr>
      <w:r>
        <w:t>Class `Customer`: contains `customerId`, `customerName`.</w:t>
      </w:r>
    </w:p>
    <w:p>
      <w:pPr>
        <w:pStyle w:val="ListBullet2"/>
      </w:pPr>
      <w:r>
        <w:t>Class `Billing` extends `Customer`: contains `billAmount`, `calculateDiscount()`.</w:t>
      </w:r>
    </w:p>
    <w:p>
      <w:pPr>
        <w:pStyle w:val="ListBullet2"/>
      </w:pPr>
      <w:r>
        <w:t>Use `super` to invoke superclass constructor and methods.</w:t>
      </w:r>
    </w:p>
    <w:p>
      <w:pPr>
        <w:pStyle w:val="ListBullet"/>
      </w:pPr>
      <w:r>
        <w:t>**Goal:** Practice constructor chaining and field inheritance.</w:t>
      </w:r>
    </w:p>
    <w:p>
      <w:pPr>
        <w:pStyle w:val="Heading1"/>
      </w:pPr>
      <w:r>
        <w:t>Assignment 5: Method Overriding with Inheritance - Animal Sound System</w:t>
      </w:r>
    </w:p>
    <w:p>
      <w:pPr>
        <w:pStyle w:val="ListBullet"/>
      </w:pPr>
      <w:r>
        <w:t>**Objective:** Understand polymorphism and overriding in inheritance.</w:t>
      </w:r>
    </w:p>
    <w:p>
      <w:r>
        <w:t>**Description:**</w:t>
      </w:r>
    </w:p>
    <w:p>
      <w:pPr>
        <w:pStyle w:val="ListBullet2"/>
      </w:pPr>
      <w:r>
        <w:t>Create a base class `Animal` with a method `makeSound()`.</w:t>
      </w:r>
    </w:p>
    <w:p>
      <w:pPr>
        <w:pStyle w:val="ListBullet2"/>
      </w:pPr>
      <w:r>
        <w:t>Create subclasses `Dog`, `Cat`, `Cow`, etc., that override `makeSound()`.</w:t>
      </w:r>
    </w:p>
    <w:p>
      <w:pPr>
        <w:pStyle w:val="ListBullet2"/>
      </w:pPr>
      <w:r>
        <w:t>Use dynamic method dispatch to call the correct method at runtime.</w:t>
      </w:r>
    </w:p>
    <w:p>
      <w:pPr>
        <w:pStyle w:val="ListBullet"/>
      </w:pPr>
      <w:r>
        <w:t>**Goal:** Practice overriding and polymorphism using inheritance.</w:t>
      </w:r>
    </w:p>
    <w:p>
      <w:pPr>
        <w:pStyle w:val="Heading1"/>
      </w:pPr>
      <w:r>
        <w:t>Assignment 6: Inheritance with Access Modifiers - Bank Account System</w:t>
      </w:r>
    </w:p>
    <w:p>
      <w:pPr>
        <w:pStyle w:val="ListBullet"/>
      </w:pPr>
      <w:r>
        <w:t>**Objective:** Learn how inheritance works with different access modifiers.</w:t>
      </w:r>
    </w:p>
    <w:p>
      <w:r>
        <w:t>**Description:**</w:t>
      </w:r>
    </w:p>
    <w:p>
      <w:pPr>
        <w:pStyle w:val="ListBullet2"/>
      </w:pPr>
      <w:r>
        <w:t>Class `Account`: `accountNumber`, `balance` (with appropriate access modifiers).</w:t>
      </w:r>
    </w:p>
    <w:p>
      <w:pPr>
        <w:pStyle w:val="ListBullet2"/>
      </w:pPr>
      <w:r>
        <w:t>Class `SavingsAccount` extends `Account`: adds `interestRate`.</w:t>
      </w:r>
    </w:p>
    <w:p>
      <w:pPr>
        <w:pStyle w:val="ListBullet2"/>
      </w:pPr>
      <w:r>
        <w:t>Class `CurrentAccount` extends `Account`: adds `overdraftLimit`.</w:t>
      </w:r>
    </w:p>
    <w:p>
      <w:pPr>
        <w:pStyle w:val="ListBullet2"/>
      </w:pPr>
      <w:r>
        <w:t>Ensure proper encapsulation with getters/setters and modifiers.</w:t>
      </w:r>
    </w:p>
    <w:p>
      <w:pPr>
        <w:pStyle w:val="ListBullet"/>
      </w:pPr>
      <w:r>
        <w:t>**Goal:** Use inheritance while maintaining encapsulation.</w:t>
      </w:r>
    </w:p>
    <w:p>
      <w:pPr>
        <w:pStyle w:val="Heading1"/>
      </w:pPr>
      <w:r>
        <w:t>Assignment 7: Real-life Example - Library System using Inheritance</w:t>
      </w:r>
    </w:p>
    <w:p>
      <w:pPr>
        <w:pStyle w:val="ListBullet"/>
      </w:pPr>
      <w:r>
        <w:t>**Objective:** Design a mini system to understand object modeling.</w:t>
      </w:r>
    </w:p>
    <w:p>
      <w:r>
        <w:t>**Description:**</w:t>
      </w:r>
    </w:p>
    <w:p>
      <w:pPr>
        <w:pStyle w:val="ListBullet2"/>
      </w:pPr>
      <w:r>
        <w:t>Class `LibraryItem`: `title`, `publisher`, `year`.</w:t>
      </w:r>
    </w:p>
    <w:p>
      <w:pPr>
        <w:pStyle w:val="ListBullet2"/>
      </w:pPr>
      <w:r>
        <w:t>Subclasses: `Book`, `Magazine`, `Newspaper` with specific properties.</w:t>
      </w:r>
    </w:p>
    <w:p>
      <w:pPr>
        <w:pStyle w:val="ListBullet2"/>
      </w:pPr>
      <w:r>
        <w:t>Write a program to store and display information about each type.</w:t>
      </w:r>
    </w:p>
    <w:p>
      <w:pPr>
        <w:pStyle w:val="ListBullet"/>
      </w:pPr>
      <w:r>
        <w:t>**Goal:** Apply real-world modeling using inheritance.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