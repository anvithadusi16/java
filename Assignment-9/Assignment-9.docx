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214B8" w14:textId="1651EBE7" w:rsidR="004B4840" w:rsidRDefault="00000000" w:rsidP="006627BD">
      <w:pPr>
        <w:pStyle w:val="Title"/>
        <w:jc w:val="center"/>
      </w:pPr>
      <w:r>
        <w:t>1-D Array Assignments</w:t>
      </w:r>
    </w:p>
    <w:p w14:paraId="6FF0332B" w14:textId="77777777" w:rsidR="004B4840" w:rsidRDefault="00000000">
      <w:pPr>
        <w:pStyle w:val="Heading2"/>
      </w:pPr>
      <w:r>
        <w:t>Assignment 1: Array Basics – Input and Display</w:t>
      </w:r>
    </w:p>
    <w:p w14:paraId="6CE7F380" w14:textId="77777777" w:rsidR="004B4840" w:rsidRDefault="00000000">
      <w:r>
        <w:t>Write a Java program to:</w:t>
      </w:r>
      <w:r>
        <w:br/>
        <w:t>- Accept 10 integers from the user and store them in an array.</w:t>
      </w:r>
      <w:r>
        <w:br/>
        <w:t>- Display the elements of the array.</w:t>
      </w:r>
    </w:p>
    <w:p w14:paraId="19757182" w14:textId="77777777" w:rsidR="004B4840" w:rsidRDefault="00000000">
      <w:pPr>
        <w:pStyle w:val="Heading2"/>
      </w:pPr>
      <w:r>
        <w:t>Assignment 2: Array Sum and Average</w:t>
      </w:r>
    </w:p>
    <w:p w14:paraId="49905361" w14:textId="77777777" w:rsidR="004B4840" w:rsidRDefault="00000000">
      <w:r>
        <w:t>Create a Java program to:</w:t>
      </w:r>
      <w:r>
        <w:br/>
        <w:t>- Take an array of 8 integers as input.</w:t>
      </w:r>
      <w:r>
        <w:br/>
        <w:t>- Find and print the sum and average of all array elements.</w:t>
      </w:r>
    </w:p>
    <w:p w14:paraId="40DB9132" w14:textId="77777777" w:rsidR="004B4840" w:rsidRDefault="00000000">
      <w:pPr>
        <w:pStyle w:val="Heading2"/>
      </w:pPr>
      <w:r>
        <w:t>Assignment 3: Maximum and Minimum Element</w:t>
      </w:r>
    </w:p>
    <w:p w14:paraId="425E06A7" w14:textId="77777777" w:rsidR="004B4840" w:rsidRDefault="00000000">
      <w:r>
        <w:t>Write a program to:</w:t>
      </w:r>
      <w:r>
        <w:br/>
        <w:t>- Accept 6 numbers into an array.</w:t>
      </w:r>
      <w:r>
        <w:br/>
        <w:t>- Display the maximum and minimum values from the array.</w:t>
      </w:r>
    </w:p>
    <w:p w14:paraId="2C320631" w14:textId="77777777" w:rsidR="004B4840" w:rsidRDefault="00000000">
      <w:pPr>
        <w:pStyle w:val="Heading2"/>
      </w:pPr>
      <w:r>
        <w:t>Assignment 4: Count Even and Odd Numbers</w:t>
      </w:r>
    </w:p>
    <w:p w14:paraId="16245142" w14:textId="77777777" w:rsidR="004B4840" w:rsidRDefault="00000000">
      <w:r>
        <w:t>Write a Java program that:</w:t>
      </w:r>
      <w:r>
        <w:br/>
        <w:t>- Takes `n` numbers in an array.</w:t>
      </w:r>
      <w:r>
        <w:br/>
        <w:t>- Counts and prints the number of even and odd elements.</w:t>
      </w:r>
    </w:p>
    <w:p w14:paraId="0A4E0116" w14:textId="77777777" w:rsidR="004B4840" w:rsidRDefault="00000000">
      <w:pPr>
        <w:pStyle w:val="Heading2"/>
      </w:pPr>
      <w:r>
        <w:t>Assignment 5: Reverse the Array</w:t>
      </w:r>
    </w:p>
    <w:p w14:paraId="6D8C4DA1" w14:textId="77777777" w:rsidR="004B4840" w:rsidRDefault="00000000">
      <w:r>
        <w:t>Develop a program to:</w:t>
      </w:r>
      <w:r>
        <w:br/>
        <w:t>- Read 5 numbers into an array.</w:t>
      </w:r>
      <w:r>
        <w:br/>
        <w:t>- Print the array in reverse order.</w:t>
      </w:r>
    </w:p>
    <w:p w14:paraId="3A8B12DF" w14:textId="77777777" w:rsidR="004B4840" w:rsidRDefault="00000000">
      <w:pPr>
        <w:pStyle w:val="Heading2"/>
      </w:pPr>
      <w:r>
        <w:t>Assignment 6: Linear Search</w:t>
      </w:r>
    </w:p>
    <w:p w14:paraId="045FD8BF" w14:textId="77777777" w:rsidR="004B4840" w:rsidRDefault="00000000">
      <w:r>
        <w:t>Implement a program that:</w:t>
      </w:r>
      <w:r>
        <w:br/>
        <w:t>- Accepts 10 integers in an array.</w:t>
      </w:r>
      <w:r>
        <w:br/>
        <w:t>- Asks the user to enter an element to search for.</w:t>
      </w:r>
      <w:r>
        <w:br/>
        <w:t>- Performs linear search and prints the index if found, else displays a message.</w:t>
      </w:r>
    </w:p>
    <w:p w14:paraId="6C0AC1CB" w14:textId="77777777" w:rsidR="004B4840" w:rsidRDefault="00000000">
      <w:pPr>
        <w:pStyle w:val="Heading2"/>
      </w:pPr>
      <w:r>
        <w:t>Assignment 7: Duplicate Elements Detection</w:t>
      </w:r>
    </w:p>
    <w:p w14:paraId="73B9819A" w14:textId="77777777" w:rsidR="004B4840" w:rsidRDefault="00000000">
      <w:r>
        <w:t>Write a Java program to:</w:t>
      </w:r>
      <w:r>
        <w:br/>
        <w:t>- Accept an array of 10 integers.</w:t>
      </w:r>
      <w:r>
        <w:br/>
        <w:t>- Find and display all duplicate elements in the array.</w:t>
      </w:r>
    </w:p>
    <w:p w14:paraId="2EADF0B3" w14:textId="77777777" w:rsidR="004B4840" w:rsidRDefault="00000000">
      <w:pPr>
        <w:pStyle w:val="Heading2"/>
      </w:pPr>
      <w:r>
        <w:t>Assignment 8: Array Sorting (Ascending Order)</w:t>
      </w:r>
    </w:p>
    <w:p w14:paraId="61F7D153" w14:textId="77777777" w:rsidR="004B4840" w:rsidRDefault="00000000">
      <w:r>
        <w:t>Create a program to:</w:t>
      </w:r>
      <w:r>
        <w:br/>
        <w:t>- Take an array of 7 elements.</w:t>
      </w:r>
      <w:r>
        <w:br/>
      </w:r>
      <w:r>
        <w:lastRenderedPageBreak/>
        <w:t>- Sort the array in ascending order using a simple sorting algorithm (like bubble sort).</w:t>
      </w:r>
      <w:r>
        <w:br/>
        <w:t>- Print the sorted array.</w:t>
      </w:r>
    </w:p>
    <w:p w14:paraId="7B26563C" w14:textId="77777777" w:rsidR="004B4840" w:rsidRDefault="00000000">
      <w:pPr>
        <w:pStyle w:val="Heading2"/>
      </w:pPr>
      <w:r>
        <w:t>Assignment 9: Merge Two Arrays</w:t>
      </w:r>
    </w:p>
    <w:p w14:paraId="08C72A05" w14:textId="77777777" w:rsidR="004B4840" w:rsidRDefault="00000000">
      <w:r>
        <w:t>Write a Java program that:</w:t>
      </w:r>
      <w:r>
        <w:br/>
        <w:t>- Takes two 1-D arrays from the user (both of size 5).</w:t>
      </w:r>
      <w:r>
        <w:br/>
        <w:t>- Merges both arrays into a third array.</w:t>
      </w:r>
      <w:r>
        <w:br/>
        <w:t>- Displays the merged array.</w:t>
      </w:r>
    </w:p>
    <w:p w14:paraId="5BA3BCC9" w14:textId="77777777" w:rsidR="004B4840" w:rsidRDefault="00000000">
      <w:pPr>
        <w:pStyle w:val="Heading2"/>
      </w:pPr>
      <w:r>
        <w:t>Assignment 10: Frequency of Elements</w:t>
      </w:r>
    </w:p>
    <w:p w14:paraId="338E42FD" w14:textId="77777777" w:rsidR="004B4840" w:rsidRDefault="00000000">
      <w:r>
        <w:t>Write a Java program to:</w:t>
      </w:r>
      <w:r>
        <w:br/>
        <w:t>- Input an array of `n` elements.</w:t>
      </w:r>
      <w:r>
        <w:br/>
        <w:t>- Count and display the frequency of each unique element in the array.</w:t>
      </w:r>
    </w:p>
    <w:p w14:paraId="40A2B258" w14:textId="77777777" w:rsidR="004B4840" w:rsidRDefault="00000000">
      <w:pPr>
        <w:pStyle w:val="Heading2"/>
      </w:pPr>
      <w:r>
        <w:t>Assignment 11: Second Largest Element</w:t>
      </w:r>
    </w:p>
    <w:p w14:paraId="3CA09ED4" w14:textId="77777777" w:rsidR="004B4840" w:rsidRDefault="00000000">
      <w:r>
        <w:t>Write a Java program to:</w:t>
      </w:r>
      <w:r>
        <w:br/>
        <w:t>- Accept `n` elements in an array.</w:t>
      </w:r>
      <w:r>
        <w:br/>
        <w:t>- Find and print the second largest element in the array.</w:t>
      </w:r>
    </w:p>
    <w:p w14:paraId="78FA0214" w14:textId="77777777" w:rsidR="004B4840" w:rsidRDefault="00000000">
      <w:pPr>
        <w:pStyle w:val="Heading2"/>
      </w:pPr>
      <w:r>
        <w:t>Assignment 12: Remove Duplicate Elements</w:t>
      </w:r>
    </w:p>
    <w:p w14:paraId="2A2EBC04" w14:textId="77777777" w:rsidR="004B4840" w:rsidRDefault="00000000">
      <w:r>
        <w:t>Develop a program that:</w:t>
      </w:r>
      <w:r>
        <w:br/>
        <w:t>- Accepts an array from the user.</w:t>
      </w:r>
      <w:r>
        <w:br/>
        <w:t>- Removes duplicate elements.</w:t>
      </w:r>
      <w:r>
        <w:br/>
        <w:t>- Displays the array after removing duplicates.</w:t>
      </w:r>
    </w:p>
    <w:p w14:paraId="064DABBC" w14:textId="6E66D0E5" w:rsidR="004B4840" w:rsidRDefault="00000000">
      <w:pPr>
        <w:pStyle w:val="Heading2"/>
      </w:pPr>
      <w:r>
        <w:t>Assignment 1</w:t>
      </w:r>
      <w:r w:rsidR="006627BD">
        <w:t>3</w:t>
      </w:r>
      <w:r>
        <w:t>: Palindrome Numbers in Array</w:t>
      </w:r>
    </w:p>
    <w:p w14:paraId="6CC1EC6A" w14:textId="77777777" w:rsidR="004B4840" w:rsidRDefault="00000000">
      <w:r>
        <w:t>Write a program that:</w:t>
      </w:r>
      <w:r>
        <w:br/>
        <w:t>- Accepts `n` integers in an array.</w:t>
      </w:r>
      <w:r>
        <w:br/>
        <w:t>- Displays only the numbers which are palindromes (like 121, 454).</w:t>
      </w:r>
    </w:p>
    <w:p w14:paraId="66978349" w14:textId="454E6C06" w:rsidR="004B4840" w:rsidRDefault="00000000">
      <w:pPr>
        <w:pStyle w:val="Heading2"/>
      </w:pPr>
      <w:r>
        <w:t>Assignment 1</w:t>
      </w:r>
      <w:r w:rsidR="006627BD">
        <w:t>4</w:t>
      </w:r>
      <w:r>
        <w:t>: Sum of Prime Numbers in Array</w:t>
      </w:r>
    </w:p>
    <w:p w14:paraId="5D946D32" w14:textId="77777777" w:rsidR="004B4840" w:rsidRDefault="00000000">
      <w:r>
        <w:t>Create a Java program to:</w:t>
      </w:r>
      <w:r>
        <w:br/>
        <w:t>- Accept `n` integers in an array.</w:t>
      </w:r>
      <w:r>
        <w:br/>
        <w:t>- Find and print the sum of all prime numbers from the array.</w:t>
      </w:r>
    </w:p>
    <w:p w14:paraId="0ED447CE" w14:textId="6ED688F4" w:rsidR="004B4840" w:rsidRDefault="00000000">
      <w:pPr>
        <w:pStyle w:val="Heading2"/>
      </w:pPr>
      <w:r>
        <w:t>Assignment 1</w:t>
      </w:r>
      <w:r w:rsidR="006627BD">
        <w:t>5</w:t>
      </w:r>
      <w:r>
        <w:t>: Insert an Element at Specific Position</w:t>
      </w:r>
    </w:p>
    <w:p w14:paraId="5B3A7C8B" w14:textId="36397FD1" w:rsidR="004B4840" w:rsidRDefault="00000000">
      <w:r>
        <w:t>Create a program that:</w:t>
      </w:r>
      <w:r>
        <w:br/>
        <w:t>- Takes an array and a number as input.</w:t>
      </w:r>
      <w:r>
        <w:br/>
        <w:t>- Inserts the number at a user-specified index.</w:t>
      </w:r>
      <w:r>
        <w:br/>
        <w:t>- Displays the new array.</w:t>
      </w:r>
    </w:p>
    <w:sectPr w:rsidR="004B48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1018690">
    <w:abstractNumId w:val="8"/>
  </w:num>
  <w:num w:numId="2" w16cid:durableId="1824926181">
    <w:abstractNumId w:val="6"/>
  </w:num>
  <w:num w:numId="3" w16cid:durableId="1971786245">
    <w:abstractNumId w:val="5"/>
  </w:num>
  <w:num w:numId="4" w16cid:durableId="469442915">
    <w:abstractNumId w:val="4"/>
  </w:num>
  <w:num w:numId="5" w16cid:durableId="1202748365">
    <w:abstractNumId w:val="7"/>
  </w:num>
  <w:num w:numId="6" w16cid:durableId="165364957">
    <w:abstractNumId w:val="3"/>
  </w:num>
  <w:num w:numId="7" w16cid:durableId="1650673632">
    <w:abstractNumId w:val="2"/>
  </w:num>
  <w:num w:numId="8" w16cid:durableId="942493676">
    <w:abstractNumId w:val="1"/>
  </w:num>
  <w:num w:numId="9" w16cid:durableId="913049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54FD"/>
    <w:rsid w:val="0006063C"/>
    <w:rsid w:val="0015074B"/>
    <w:rsid w:val="0029639D"/>
    <w:rsid w:val="00326F90"/>
    <w:rsid w:val="004B4840"/>
    <w:rsid w:val="006627B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4E813D"/>
  <w14:defaultImageDpi w14:val="300"/>
  <w15:docId w15:val="{28EABE35-3218-425F-B1C2-B44391407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Santosh Kumar</cp:lastModifiedBy>
  <cp:revision>3</cp:revision>
  <dcterms:created xsi:type="dcterms:W3CDTF">2013-12-23T23:15:00Z</dcterms:created>
  <dcterms:modified xsi:type="dcterms:W3CDTF">2025-06-07T15:15:00Z</dcterms:modified>
  <cp:category/>
</cp:coreProperties>
</file>