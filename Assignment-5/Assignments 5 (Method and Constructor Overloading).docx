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Assignments: Method Overloading &amp; Constructor Overloading</w:t>
      </w:r>
    </w:p>
    <w:p>
      <w:pPr>
        <w:pStyle w:val="Heading2"/>
      </w:pPr>
      <w:r>
        <w:t>Assignment 1: Calculator Class</w:t>
      </w:r>
    </w:p>
    <w:p>
      <w:pPr>
        <w:pStyle w:val="ListBullet"/>
      </w:pPr>
      <w:r>
        <w:t>📘 Topic: Method Overloading</w:t>
      </w:r>
    </w:p>
    <w:p>
      <w:r>
        <w:t>📝 Task:</w:t>
        <w:br/>
        <w:t>Create a Calculator class with overloaded add(), subtract(), multiply(), and divide() methods that accept:</w:t>
        <w:br/>
        <w:t>- Two integers</w:t>
        <w:br/>
        <w:t>- Two doubles</w:t>
        <w:br/>
        <w:t>- Three integers</w:t>
      </w:r>
    </w:p>
    <w:p>
      <w:r>
        <w:t>🎯 Goal: Understand how methods with same name handle different types and argument counts.</w:t>
      </w:r>
    </w:p>
    <w:p>
      <w:pPr>
        <w:pStyle w:val="Heading2"/>
      </w:pPr>
      <w:r>
        <w:t>Assignment 2: Student Details</w:t>
      </w:r>
    </w:p>
    <w:p>
      <w:pPr>
        <w:pStyle w:val="ListBullet"/>
      </w:pPr>
      <w:r>
        <w:t>📘 Topic: Constructor Overloading</w:t>
      </w:r>
    </w:p>
    <w:p>
      <w:r>
        <w:t>📝 Task:</w:t>
        <w:br/>
        <w:t>Create a Student class with overloaded constructors:</w:t>
        <w:br/>
        <w:t>- No arguments (default values)</w:t>
        <w:br/>
        <w:t>- One argument (name)</w:t>
        <w:br/>
        <w:t>- Two arguments (name and age)</w:t>
        <w:br/>
        <w:t>- Three arguments (name, age, and department)</w:t>
      </w:r>
    </w:p>
    <w:p>
      <w:r>
        <w:t>🎯 Goal: Learn constructor chaining and flexible object creation.</w:t>
      </w:r>
    </w:p>
    <w:p>
      <w:pPr>
        <w:pStyle w:val="Heading2"/>
      </w:pPr>
      <w:r>
        <w:t>Assignment 3: Area Calculator</w:t>
      </w:r>
    </w:p>
    <w:p>
      <w:pPr>
        <w:pStyle w:val="ListBullet"/>
      </w:pPr>
      <w:r>
        <w:t>📘 Topic: Method Overloading</w:t>
      </w:r>
    </w:p>
    <w:p>
      <w:r>
        <w:t>📝 Task:</w:t>
        <w:br/>
        <w:t>Create a class Area with methods named calculate() to compute:</w:t>
        <w:br/>
        <w:t>- Area of a circle (radius)</w:t>
        <w:br/>
        <w:t>- Area of a rectangle (length, width)</w:t>
        <w:br/>
        <w:t>- Area of a triangle (base, height)</w:t>
      </w:r>
    </w:p>
    <w:p>
      <w:r>
        <w:t>🎯 Goal: Apply method overloading to real-life formulas.</w:t>
      </w:r>
    </w:p>
    <w:p>
      <w:pPr>
        <w:pStyle w:val="Heading2"/>
      </w:pPr>
      <w:r>
        <w:t>Assignment 4: Book Record</w:t>
      </w:r>
    </w:p>
    <w:p>
      <w:pPr>
        <w:pStyle w:val="ListBullet"/>
      </w:pPr>
      <w:r>
        <w:t>📘 Topic: Constructor Overloading</w:t>
      </w:r>
    </w:p>
    <w:p>
      <w:r>
        <w:t>📝 Task:</w:t>
        <w:br/>
        <w:t>Design a Book class with constructors to:</w:t>
        <w:br/>
        <w:t>- Initialize with title only</w:t>
        <w:br/>
        <w:t>- Initialize with title and author</w:t>
        <w:br/>
        <w:t>- Initialize with title, author, and price</w:t>
      </w:r>
    </w:p>
    <w:p>
      <w:r>
        <w:t>🎯 Goal: Practice default and parameterized constructor creation.</w:t>
      </w:r>
    </w:p>
    <w:p>
      <w:pPr>
        <w:pStyle w:val="Heading2"/>
      </w:pPr>
      <w:r>
        <w:t>Assignment 5: Display Information</w:t>
      </w:r>
    </w:p>
    <w:p>
      <w:pPr>
        <w:pStyle w:val="ListBullet"/>
      </w:pPr>
      <w:r>
        <w:t>📘 Topic: Method Overloading</w:t>
      </w:r>
    </w:p>
    <w:p>
      <w:r>
        <w:t>📝 Task:</w:t>
        <w:br/>
        <w:t>Create a class InfoDisplay with a method show() that:</w:t>
        <w:br/>
        <w:t>- Displays an integer</w:t>
        <w:br/>
        <w:t>- Displays a string</w:t>
        <w:br/>
        <w:t>- Displays a string and an integer</w:t>
      </w:r>
    </w:p>
    <w:p>
      <w:r>
        <w:t>🎯 Goal: Understand method resolution and parameter type flexibility.</w:t>
      </w:r>
    </w:p>
    <w:p>
      <w:pPr>
        <w:pStyle w:val="Heading2"/>
      </w:pPr>
      <w:r>
        <w:t>Assignment 6: Employee Profile</w:t>
      </w:r>
    </w:p>
    <w:p>
      <w:pPr>
        <w:pStyle w:val="ListBullet"/>
      </w:pPr>
      <w:r>
        <w:t>📘 Topic: Constructor Overloading</w:t>
      </w:r>
    </w:p>
    <w:p>
      <w:r>
        <w:t>📝 Task:</w:t>
        <w:br/>
        <w:t>Build an Employee class with constructors for:</w:t>
        <w:br/>
        <w:t>- Employee ID only</w:t>
        <w:br/>
        <w:t>- Employee ID and name</w:t>
        <w:br/>
        <w:t>- Employee ID, name, and salary</w:t>
      </w:r>
    </w:p>
    <w:p>
      <w:r>
        <w:t>🎯 Goal: Understand object instantiation with varying data sets.</w:t>
      </w:r>
    </w:p>
    <w:p>
      <w:pPr>
        <w:pStyle w:val="Heading2"/>
      </w:pPr>
      <w:r>
        <w:t>Assignment 7: Temperature Converter</w:t>
      </w:r>
    </w:p>
    <w:p>
      <w:pPr>
        <w:pStyle w:val="ListBullet"/>
      </w:pPr>
      <w:r>
        <w:t>📘 Topic: Method Overloading</w:t>
      </w:r>
    </w:p>
    <w:p>
      <w:r>
        <w:t>📝 Task:</w:t>
        <w:br/>
        <w:t>Implement a TemperatureConverter class with overloaded methods to:</w:t>
        <w:br/>
        <w:t>- Convert Celsius to Fahrenheit</w:t>
        <w:br/>
        <w:t>- Convert Fahrenheit to Celsius</w:t>
        <w:br/>
        <w:t>- Convert Kelvin to Celsius</w:t>
      </w:r>
    </w:p>
    <w:p>
      <w:r>
        <w:t>🎯 Goal: Demonstrate overloading with different logic paths.</w:t>
      </w:r>
    </w:p>
    <w:p>
      <w:pPr>
        <w:pStyle w:val="Heading2"/>
      </w:pPr>
      <w:r>
        <w:t>Assignment 8: Movie Class</w:t>
      </w:r>
    </w:p>
    <w:p>
      <w:pPr>
        <w:pStyle w:val="ListBullet"/>
      </w:pPr>
      <w:r>
        <w:t>📘 Topic: Constructor Overloading</w:t>
      </w:r>
    </w:p>
    <w:p>
      <w:r>
        <w:t>📝 Task:</w:t>
        <w:br/>
        <w:t>Create a Movie class with the following constructors:</w:t>
        <w:br/>
        <w:t>- Title only</w:t>
        <w:br/>
        <w:t>- Title and genre</w:t>
        <w:br/>
        <w:t>- Title, genre, and release year</w:t>
      </w:r>
    </w:p>
    <w:p>
      <w:r>
        <w:t>🎯 Goal: Reinforce constructor overloading for different object creation needs.</w:t>
      </w:r>
    </w:p>
    <w:p>
      <w:pPr>
        <w:pStyle w:val="Heading2"/>
      </w:pPr>
      <w:r>
        <w:t>Assignment 9: Bank Account Simulation</w:t>
      </w:r>
    </w:p>
    <w:p>
      <w:pPr>
        <w:pStyle w:val="ListBullet"/>
      </w:pPr>
      <w:r>
        <w:t>📘 Topic: Method Overloading + Constructor Overloading</w:t>
      </w:r>
    </w:p>
    <w:p>
      <w:r>
        <w:t>📝 Task:</w:t>
        <w:br/>
        <w:t>Create a BankAccount class that:</w:t>
        <w:br/>
        <w:t>- Has overloaded constructors (account number only, account number and name)</w:t>
        <w:br/>
        <w:t>- Has overloaded deposit() methods (deposit int, double)</w:t>
        <w:br/>
        <w:t>- Has overloaded withdraw() methods</w:t>
      </w:r>
    </w:p>
    <w:p>
      <w:r>
        <w:t>🎯 Goal: Combine method and constructor overloading in a real-life simulation.</w:t>
      </w:r>
    </w:p>
    <w:p>
      <w:pPr>
        <w:pStyle w:val="Heading2"/>
      </w:pPr>
      <w:r>
        <w:t>Assignment 10: Shape Drawing</w:t>
      </w:r>
    </w:p>
    <w:p>
      <w:pPr>
        <w:pStyle w:val="ListBullet"/>
      </w:pPr>
      <w:r>
        <w:t>📘 Topic: Method Overloading</w:t>
      </w:r>
    </w:p>
    <w:p>
      <w:r>
        <w:t>📝 Task:</w:t>
        <w:br/>
        <w:t>Design a ShapeDrawer class with overloaded draw() methods:</w:t>
        <w:br/>
        <w:t>- draw() – no parameters (prints 'Drawing shape')</w:t>
        <w:br/>
        <w:t>- draw(String shapeName)</w:t>
        <w:br/>
        <w:t>- draw(String shapeName, int size)</w:t>
        <w:br/>
        <w:t>- draw(String shapeName, int width, int height)</w:t>
      </w:r>
    </w:p>
    <w:p>
      <w:r>
        <w:t>🎯 Goal: Reinforce method overloading using varying input descriptions.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