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Assignments on Abstract Class, Interface, and Final Keyword</w:t>
      </w:r>
    </w:p>
    <w:p>
      <w:pPr>
        <w:pStyle w:val="Heading1"/>
      </w:pPr>
      <w:r>
        <w:t>Assignment 1: Abstract Class - Animal Kingdom</w:t>
      </w:r>
    </w:p>
    <w:p>
      <w:pPr/>
      <w:r>
        <w:t>Objective: Use an abstract class with abstract and concrete methods.</w:t>
      </w:r>
    </w:p>
    <w:p>
      <w:pPr/>
      <w:r>
        <w:t>Task:</w:t>
      </w:r>
    </w:p>
    <w:p>
      <w:pPr>
        <w:pStyle w:val="ListBullet"/>
      </w:pPr>
      <w:r>
        <w:t>Create an abstract class `Animal` with an abstract method `makeSound()` and a concrete method `breathe()`.</w:t>
      </w:r>
    </w:p>
    <w:p>
      <w:pPr>
        <w:pStyle w:val="ListBullet"/>
      </w:pPr>
      <w:r>
        <w:t>Derive classes `Dog` and `Cat` from `Animal` and implement `makeSound()`.</w:t>
      </w:r>
    </w:p>
    <w:p>
      <w:pPr>
        <w:pStyle w:val="ListBullet"/>
      </w:pPr>
      <w:r>
        <w:t>Demonstrate both methods using objects in the main method.</w:t>
      </w:r>
    </w:p>
    <w:p>
      <w:pPr>
        <w:pStyle w:val="Heading1"/>
      </w:pPr>
      <w:r>
        <w:t>Assignment 2: Interface - Payment Gateway</w:t>
      </w:r>
    </w:p>
    <w:p>
      <w:pPr/>
      <w:r>
        <w:t>Objective: Implement an interface to model a payment system.</w:t>
      </w:r>
    </w:p>
    <w:p>
      <w:pPr/>
      <w:r>
        <w:t>Task:</w:t>
      </w:r>
    </w:p>
    <w:p>
      <w:pPr>
        <w:pStyle w:val="ListBullet"/>
      </w:pPr>
      <w:r>
        <w:t>Create an interface `PaymentGateway` with methods `pay()` and `refund()`.</w:t>
      </w:r>
    </w:p>
    <w:p>
      <w:pPr>
        <w:pStyle w:val="ListBullet"/>
      </w:pPr>
      <w:r>
        <w:t>Implement classes `CreditCardPayment` and `UPIPayment` that implement this interface.</w:t>
      </w:r>
    </w:p>
    <w:p>
      <w:pPr>
        <w:pStyle w:val="ListBullet"/>
      </w:pPr>
      <w:r>
        <w:t>Demonstrate their behavior using the interface reference.</w:t>
      </w:r>
    </w:p>
    <w:p>
      <w:pPr>
        <w:pStyle w:val="Heading1"/>
      </w:pPr>
      <w:r>
        <w:t>Assignment 3: Interface + Abstract Class - Vehicle System</w:t>
      </w:r>
    </w:p>
    <w:p>
      <w:pPr/>
      <w:r>
        <w:t>Objective: Use both interface and abstract class together.</w:t>
      </w:r>
    </w:p>
    <w:p>
      <w:pPr/>
      <w:r>
        <w:t>Task:</w:t>
      </w:r>
    </w:p>
    <w:p>
      <w:pPr>
        <w:pStyle w:val="ListBullet"/>
      </w:pPr>
      <w:r>
        <w:t>Create an interface `PollutionControl` with method `checkEmission()`.</w:t>
      </w:r>
    </w:p>
    <w:p>
      <w:pPr>
        <w:pStyle w:val="ListBullet"/>
      </w:pPr>
      <w:r>
        <w:t>Create an abstract class `Vehicle` with a concrete method `start()` and abstract method `fuelType()`.</w:t>
      </w:r>
    </w:p>
    <w:p>
      <w:pPr>
        <w:pStyle w:val="ListBullet"/>
      </w:pPr>
      <w:r>
        <w:t>Derive classes `Car` and `Bike` which implement `PollutionControl` and extend `Vehicle`.</w:t>
      </w:r>
    </w:p>
    <w:p>
      <w:pPr>
        <w:pStyle w:val="ListBullet"/>
      </w:pPr>
      <w:r>
        <w:t>Demonstrate their functionality in the main method.</w:t>
      </w:r>
    </w:p>
    <w:p>
      <w:pPr>
        <w:pStyle w:val="Heading1"/>
      </w:pPr>
      <w:r>
        <w:t>Assignment 4: Final Class - University Management</w:t>
      </w:r>
    </w:p>
    <w:p>
      <w:pPr/>
      <w:r>
        <w:t>Objective: Demonstrate use of final class to restrict inheritance.</w:t>
      </w:r>
    </w:p>
    <w:p>
      <w:pPr/>
      <w:r>
        <w:t>Task:</w:t>
      </w:r>
    </w:p>
    <w:p>
      <w:pPr>
        <w:pStyle w:val="ListBullet"/>
      </w:pPr>
      <w:r>
        <w:t>Create a final class `University` with fields like name and location.</w:t>
      </w:r>
    </w:p>
    <w:p>
      <w:pPr>
        <w:pStyle w:val="ListBullet"/>
      </w:pPr>
      <w:r>
        <w:t>Try to extend this class in another class `PrivateUniversity` and observe the compilation error.</w:t>
      </w:r>
    </w:p>
    <w:p>
      <w:pPr>
        <w:pStyle w:val="ListBullet"/>
      </w:pPr>
      <w:r>
        <w:t>Document your observations with explanation.</w:t>
      </w:r>
    </w:p>
    <w:p>
      <w:pPr>
        <w:pStyle w:val="Heading1"/>
      </w:pPr>
      <w:r>
        <w:t>Assignment 5: Final Method - Banking System</w:t>
      </w:r>
    </w:p>
    <w:p>
      <w:pPr/>
      <w:r>
        <w:t>Objective: Prevent method overriding using final keyword.</w:t>
      </w:r>
    </w:p>
    <w:p>
      <w:pPr/>
      <w:r>
        <w:t>Task:</w:t>
      </w:r>
    </w:p>
    <w:p>
      <w:pPr>
        <w:pStyle w:val="ListBullet"/>
      </w:pPr>
      <w:r>
        <w:t>Create a base class `BankAccount` with a final method `generateAccountNumber()`.</w:t>
      </w:r>
    </w:p>
    <w:p>
      <w:pPr>
        <w:pStyle w:val="ListBullet"/>
      </w:pPr>
      <w:r>
        <w:t>Create a subclass `SavingsAccount` and attempt to override `generateAccountNumber()`.</w:t>
      </w:r>
    </w:p>
    <w:p>
      <w:pPr>
        <w:pStyle w:val="ListBullet"/>
      </w:pPr>
      <w:r>
        <w:t>Show the compiler error and explain final method restriction.</w:t>
      </w:r>
    </w:p>
    <w:p>
      <w:pPr>
        <w:pStyle w:val="Heading1"/>
      </w:pPr>
      <w:r>
        <w:t>Assignment 6: Multiple Interfaces - Smart Home Devices</w:t>
      </w:r>
    </w:p>
    <w:p>
      <w:pPr/>
      <w:r>
        <w:t>Objective: Demonstrate multiple interface implementation.</w:t>
      </w:r>
    </w:p>
    <w:p>
      <w:pPr/>
      <w:r>
        <w:t>Task:</w:t>
      </w:r>
    </w:p>
    <w:p>
      <w:pPr>
        <w:pStyle w:val="ListBullet"/>
      </w:pPr>
      <w:r>
        <w:t>Create two interfaces `Switchable` and `Configurable` with relevant methods.</w:t>
      </w:r>
    </w:p>
    <w:p>
      <w:pPr>
        <w:pStyle w:val="ListBullet"/>
      </w:pPr>
      <w:r>
        <w:t>Implement a class `SmartBulb` that implements both.</w:t>
      </w:r>
    </w:p>
    <w:p>
      <w:pPr>
        <w:pStyle w:val="ListBullet"/>
      </w:pPr>
      <w:r>
        <w:t>Write a driver class to demonstrate calling of implemented methods.</w:t>
      </w:r>
    </w:p>
    <w:p>
      <w:pPr>
        <w:pStyle w:val="Heading1"/>
      </w:pPr>
      <w:r>
        <w:t>Assignment 7: Abstract Class vs Interface - Online Learning Platform</w:t>
      </w:r>
    </w:p>
    <w:p>
      <w:pPr/>
      <w:r>
        <w:t>Objective: Compare abstract class and interface.</w:t>
      </w:r>
    </w:p>
    <w:p>
      <w:pPr/>
      <w:r>
        <w:t>Task:</w:t>
      </w:r>
    </w:p>
    <w:p>
      <w:pPr>
        <w:pStyle w:val="ListBullet"/>
      </w:pPr>
      <w:r>
        <w:t>Create an abstract class `User` with a method `login()`.</w:t>
      </w:r>
    </w:p>
    <w:p>
      <w:pPr>
        <w:pStyle w:val="ListBullet"/>
      </w:pPr>
      <w:r>
        <w:t>Create an interface `CourseContent` with a method `accessContent()`.</w:t>
      </w:r>
    </w:p>
    <w:p>
      <w:pPr>
        <w:pStyle w:val="ListBullet"/>
      </w:pPr>
      <w:r>
        <w:t>Create a class `Student` that extends `User` and implements `CourseContent`.</w:t>
      </w:r>
    </w:p>
    <w:p>
      <w:pPr>
        <w:pStyle w:val="ListBullet"/>
      </w:pPr>
      <w:r>
        <w:t>Implement both methods and discuss the difference in usage.</w:t>
      </w:r>
    </w:p>
    <w:p>
      <w:pPr>
        <w:pStyle w:val="Heading1"/>
      </w:pPr>
      <w:r>
        <w:t>Assignment 8: Interface Inheritance - Musical Instruments</w:t>
      </w:r>
    </w:p>
    <w:p>
      <w:pPr/>
      <w:r>
        <w:t>Objective: Interface inheritance and polymorphism.</w:t>
      </w:r>
    </w:p>
    <w:p>
      <w:pPr/>
      <w:r>
        <w:t>Task:</w:t>
      </w:r>
    </w:p>
    <w:p>
      <w:pPr>
        <w:pStyle w:val="ListBullet"/>
      </w:pPr>
      <w:r>
        <w:t>Create an interface `Instrument` with method `play()`.</w:t>
      </w:r>
    </w:p>
    <w:p>
      <w:pPr>
        <w:pStyle w:val="ListBullet"/>
      </w:pPr>
      <w:r>
        <w:t>Create another interface `StringInstrument` that extends `Instrument` and adds method `tuneStrings()`.</w:t>
      </w:r>
    </w:p>
    <w:p>
      <w:pPr>
        <w:pStyle w:val="ListBullet"/>
      </w:pPr>
      <w:r>
        <w:t>Implement both in class `Guitar`.</w:t>
      </w:r>
    </w:p>
    <w:p>
      <w:pPr>
        <w:pStyle w:val="ListBullet"/>
      </w:pPr>
      <w:r>
        <w:t>Demonstrate interface inheritance and polymorphism in the main method.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